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>
  <!--Powered by docx4j 6.0.1 (Apache licensed)-->
  <w:body>
    <w:p>
      <w:pPr>
        <w:pStyle w:val="Title"/>
      </w:pPr>
      <w:r>
        <w:t>Hello World!</w:t>
      </w:r>
    </w:p>
    <w:p>
      <w:r>
        <w:t>Welcome To Baeldung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<Relationships xmlns="http://schemas.openxmlformats.org/package/2006/relationships"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